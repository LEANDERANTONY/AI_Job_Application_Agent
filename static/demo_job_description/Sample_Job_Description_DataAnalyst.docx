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Analyst - Business Intelligence</w:t>
      </w:r>
    </w:p>
    <w:p>
      <w:r>
        <w:t>Location: Remote (India preferred)</w:t>
      </w:r>
    </w:p>
    <w:p>
      <w:r>
        <w:t>We are hiring a Data Analyst to join our BI team.</w:t>
      </w:r>
    </w:p>
    <w:p>
      <w:r>
        <w:t>Required Experience: 2+ years in data analysis or business intelligence.</w:t>
      </w:r>
    </w:p>
    <w:p>
      <w:r>
        <w:t>Skills:</w:t>
      </w:r>
    </w:p>
    <w:p>
      <w:r>
        <w:t xml:space="preserve"> - Excel, SQL, Power BI, Tableau</w:t>
      </w:r>
    </w:p>
    <w:p>
      <w:r>
        <w:t xml:space="preserve"> - Communication, problem-solving, teamwork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