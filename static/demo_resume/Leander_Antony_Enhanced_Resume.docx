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1417A" w14:textId="77777777" w:rsidR="00634FFE" w:rsidRDefault="00000000">
      <w:pPr>
        <w:pStyle w:val="Title"/>
      </w:pPr>
      <w:r>
        <w:t>Leander Antony A</w:t>
      </w:r>
    </w:p>
    <w:p w14:paraId="6649B7D0" w14:textId="77777777" w:rsidR="00634FFE" w:rsidRDefault="00000000">
      <w:r>
        <w:t>Chennai, India • +91 8610317213 • antony.leander@gmail.com</w:t>
      </w:r>
      <w:r>
        <w:br/>
      </w:r>
      <w:r w:rsidRPr="00AC2E56">
        <w:t xml:space="preserve">GitHub: </w:t>
      </w:r>
      <w:hyperlink r:id="rId6" w:history="1">
        <w:r w:rsidR="00634FFE" w:rsidRPr="00AC2E56">
          <w:rPr>
            <w:rStyle w:val="Hyperlink"/>
          </w:rPr>
          <w:t>https://github.com/LEANDERANTONY</w:t>
        </w:r>
      </w:hyperlink>
    </w:p>
    <w:p w14:paraId="351DA63E" w14:textId="77777777" w:rsidR="00634FFE" w:rsidRDefault="00000000">
      <w:pPr>
        <w:pStyle w:val="Heading1"/>
      </w:pPr>
      <w:r>
        <w:t>🌟 Professional Summary</w:t>
      </w:r>
    </w:p>
    <w:p w14:paraId="4D7F5FC8" w14:textId="3FEF8A64" w:rsidR="00634FFE" w:rsidRDefault="00000000">
      <w:r>
        <w:t xml:space="preserve">AI/ML practitioner with a strong foundation in engineering and a transition into advanced machine learning, generative AI, and neural networks. Experienced in solving real-world problems using end-to-end ML pipelines, vector databases, and multimodal AI systems. Adept in deploying models, handling imbalanced datasets, and building robust GenAI systems. </w:t>
      </w:r>
    </w:p>
    <w:p w14:paraId="2A8A4B88" w14:textId="77777777" w:rsidR="00634FFE" w:rsidRDefault="00000000">
      <w:pPr>
        <w:pStyle w:val="Heading1"/>
      </w:pPr>
      <w:r>
        <w:t>⚖️ Technical Skills</w:t>
      </w:r>
    </w:p>
    <w:p w14:paraId="16806C03" w14:textId="1C732E20" w:rsidR="00634FFE" w:rsidRDefault="00000000">
      <w:r>
        <w:t>Languages &amp; Tools: Python, SQL, C++, R (basics), Git</w:t>
      </w:r>
      <w:r>
        <w:br/>
        <w:t>Libraries/Frameworks: Scikit-learn, XGBoost, TensorFlow, PyTorch, LangChain, HuggingFace Transformers</w:t>
      </w:r>
      <w:r>
        <w:br/>
        <w:t>Data: Pandas, NumPy, Matplotlib</w:t>
      </w:r>
      <w:r w:rsidR="00004813">
        <w:t xml:space="preserve"> </w:t>
      </w:r>
      <w:r>
        <w:br/>
        <w:t>AI/ML: Classification, Clustering, SMOTE, Hyperparameter Tuning, Cross-Validation</w:t>
      </w:r>
      <w:r>
        <w:br/>
        <w:t>GenAI/LLMs: RAG pipelines, ChromaDB, Cross Encoders, Prompt Engineering</w:t>
      </w:r>
      <w:r>
        <w:br/>
        <w:t>Deployment: Flask, Streamlit, GitHub Pages</w:t>
      </w:r>
    </w:p>
    <w:p w14:paraId="57BC6D21" w14:textId="77777777" w:rsidR="00634FFE" w:rsidRDefault="00000000">
      <w:pPr>
        <w:pStyle w:val="Heading1"/>
      </w:pPr>
      <w:r>
        <w:t>📈 Projects</w:t>
      </w:r>
    </w:p>
    <w:p w14:paraId="72B3741C" w14:textId="1616B65F" w:rsidR="00634FFE" w:rsidRDefault="00000000">
      <w:pPr>
        <w:pStyle w:val="ListBullet"/>
      </w:pPr>
      <w:r>
        <w:t>Credit Card Fraud Detection (Used ~282,000 transactions with ~500 fraud cases; achieved ROC-AUC ≈ 0.977).</w:t>
      </w:r>
    </w:p>
    <w:p w14:paraId="697A504E" w14:textId="77777777" w:rsidR="00634FFE" w:rsidRDefault="00000000">
      <w:r>
        <w:t>Built a fraud classification system on a highly imbalanced dataset (only ~500 fraud cases in 282,000+ entries). Used SMOTE/ADASYN to handle class imbalance. Tuned XGBoost with cross-validation (ROC-AUC ≈ 0.977+). Custom threshold optimization improved TPR significantly with minimal FPR.</w:t>
      </w:r>
    </w:p>
    <w:p w14:paraId="14679D2D" w14:textId="46157327" w:rsidR="00634FFE" w:rsidRDefault="00000000">
      <w:pPr>
        <w:pStyle w:val="ListBullet"/>
      </w:pPr>
      <w:r>
        <w:t xml:space="preserve">Generative AI QA </w:t>
      </w:r>
      <w:r w:rsidR="00546268">
        <w:t xml:space="preserve">RAG </w:t>
      </w:r>
      <w:r>
        <w:t>System for Insurance Policy documents</w:t>
      </w:r>
    </w:p>
    <w:p w14:paraId="66057CD8" w14:textId="1B07CB19" w:rsidR="0073374F" w:rsidRDefault="00000000">
      <w:r>
        <w:t xml:space="preserve">Designed a retrieval-augmented generation system using LangChain + ChromaDB. Engineered chunking and cross-encoder reranking for top-k document retrieval. Used OpenAI LLMs with few-shot prompts to extract insights from </w:t>
      </w:r>
      <w:r w:rsidR="00004813">
        <w:t>Insurance policy documents</w:t>
      </w:r>
      <w:r>
        <w:t>.</w:t>
      </w:r>
    </w:p>
    <w:p w14:paraId="7B935ED4" w14:textId="77777777" w:rsidR="00634FFE" w:rsidRDefault="0073374F">
      <w:r>
        <w:br w:type="page"/>
      </w:r>
    </w:p>
    <w:p w14:paraId="5FA9EE97" w14:textId="77777777" w:rsidR="00634FFE" w:rsidRDefault="00000000">
      <w:pPr>
        <w:pStyle w:val="ListBullet"/>
      </w:pPr>
      <w:r>
        <w:lastRenderedPageBreak/>
        <w:t>Gesture Recognition Using Deep Learning Trained on 10-class video gesture dataset; achieved &gt;85% accuracy.</w:t>
      </w:r>
    </w:p>
    <w:p w14:paraId="1532EF33" w14:textId="77777777" w:rsidR="00634FFE" w:rsidRDefault="00000000">
      <w:r>
        <w:t>Developed a model to recognize hand gestures from video sequences. Employed CNNs and video generators to handle temporal image data efficiently. Demonstrated accuracy improvements via normalization and sequence sampling.</w:t>
      </w:r>
    </w:p>
    <w:p w14:paraId="5E0F30EC" w14:textId="77777777" w:rsidR="00634FFE" w:rsidRDefault="00000000">
      <w:pPr>
        <w:pStyle w:val="ListBullet"/>
      </w:pPr>
      <w:r>
        <w:t>Automatic Ticket Classifier (NLP) Applied NMF on 5000+ unlabelled complaints; final classifier achieved &gt;80% test accuracy.</w:t>
      </w:r>
    </w:p>
    <w:p w14:paraId="07D4ACD2" w14:textId="77777777" w:rsidR="00634FFE" w:rsidRDefault="00000000">
      <w:r>
        <w:t>Built an end-to-end complaint classification system using topic modeling (NMF) and supervised learning. Mapped unstructured support tickets into product-based clusters and trained classifiers for prediction. Used Logistic Regression, Decision Tree, and Random Forest on topic features.</w:t>
      </w:r>
    </w:p>
    <w:p w14:paraId="04F6BB06" w14:textId="639CF565" w:rsidR="00634FFE" w:rsidRDefault="00000000">
      <w:pPr>
        <w:pStyle w:val="ListBullet"/>
      </w:pPr>
      <w:r>
        <w:t>Telecom Churn Prediction Used customer-level telecom data with 70,000+ rows and 172 features.</w:t>
      </w:r>
    </w:p>
    <w:p w14:paraId="08719AA4" w14:textId="77777777" w:rsidR="00634FFE" w:rsidRDefault="00000000">
      <w:r>
        <w:t>Preprocessed and analyzed large-scale telecom usage data to predict customer churn. Applied feature engineering, imputation strategies, and classification modeling. Identified key churn drivers using decision trees and random forest.</w:t>
      </w:r>
    </w:p>
    <w:p w14:paraId="094647AB" w14:textId="77777777" w:rsidR="00634FFE" w:rsidRDefault="00000000">
      <w:pPr>
        <w:pStyle w:val="ListBullet"/>
      </w:pPr>
      <w:r>
        <w:t>Bike Demand Prediction (Linear Regression) Dataset spanned 700+ days; R² ≈ 0.80 on test set.</w:t>
      </w:r>
    </w:p>
    <w:p w14:paraId="68382689" w14:textId="77777777" w:rsidR="00634FFE" w:rsidRDefault="00000000">
      <w:r>
        <w:t>Performed EDA and feature analysis to model bike sharing demand using linear regression. Visualized weather/seasonality impact and tuned predictors for optimal RMSE.</w:t>
      </w:r>
    </w:p>
    <w:p w14:paraId="4D2B578B" w14:textId="77777777" w:rsidR="00634FFE" w:rsidRDefault="00000000">
      <w:pPr>
        <w:pStyle w:val="ListBullet"/>
      </w:pPr>
      <w:r>
        <w:t>Lending Club Loan Default Risk Analysis Modeled using 10,000+ loan records; logistic regression ROC-AUC ≈ 0.89.</w:t>
      </w:r>
    </w:p>
    <w:p w14:paraId="12CA606B" w14:textId="77777777" w:rsidR="00634FFE" w:rsidRDefault="00000000">
      <w:r>
        <w:t>Built a predictive model to assess default risk using financial and demographic features. Cleaned and imputed real-world lending data; explored feature importances and applied logistic regression.</w:t>
      </w:r>
    </w:p>
    <w:p w14:paraId="78E19214" w14:textId="77777777" w:rsidR="00634FFE" w:rsidRDefault="00000000">
      <w:pPr>
        <w:pStyle w:val="Heading1"/>
      </w:pPr>
      <w:r>
        <w:t>🎓 Education</w:t>
      </w:r>
    </w:p>
    <w:p w14:paraId="00AE05BA" w14:textId="06639EEE" w:rsidR="0073374F" w:rsidRPr="0073374F" w:rsidRDefault="0073374F" w:rsidP="0073374F">
      <w:r>
        <w:t xml:space="preserve">Master of Science in AI/ML from Liverpool John </w:t>
      </w:r>
      <w:proofErr w:type="spellStart"/>
      <w:r>
        <w:t>Moores</w:t>
      </w:r>
      <w:proofErr w:type="spellEnd"/>
      <w:r>
        <w:t xml:space="preserve"> University </w:t>
      </w:r>
      <w:r w:rsidR="00546268" w:rsidRPr="00546268">
        <w:t>• Oct 202</w:t>
      </w:r>
      <w:r w:rsidR="00546268">
        <w:t>4</w:t>
      </w:r>
      <w:r w:rsidR="00546268" w:rsidRPr="00546268">
        <w:t xml:space="preserve"> – Oct 202</w:t>
      </w:r>
      <w:r w:rsidR="00546268">
        <w:t>5</w:t>
      </w:r>
    </w:p>
    <w:p w14:paraId="2F1E58CF" w14:textId="570B41CE" w:rsidR="00634FFE" w:rsidRDefault="00000000">
      <w:r>
        <w:t xml:space="preserve">Executive PG </w:t>
      </w:r>
      <w:r w:rsidR="0073374F">
        <w:t>Program</w:t>
      </w:r>
      <w:r>
        <w:t xml:space="preserve"> in Machine Learning &amp; Artificial Intelligence</w:t>
      </w:r>
      <w:r w:rsidR="0073374F">
        <w:t xml:space="preserve"> with specialization in Generative AI </w:t>
      </w:r>
      <w:r>
        <w:t xml:space="preserve">IIIT Bangalore </w:t>
      </w:r>
      <w:bookmarkStart w:id="0" w:name="_Hlk204709607"/>
      <w:r>
        <w:t xml:space="preserve">• Oct 2023 – </w:t>
      </w:r>
      <w:r w:rsidR="0073374F">
        <w:t>Oct 2024</w:t>
      </w:r>
      <w:bookmarkEnd w:id="0"/>
    </w:p>
    <w:p w14:paraId="3A41C56F" w14:textId="1D926514" w:rsidR="00634FFE" w:rsidRDefault="00E31285">
      <w:r>
        <w:t>B. Tech</w:t>
      </w:r>
      <w:r w:rsidR="00000000">
        <w:t xml:space="preserve"> in Mechanical Engineering</w:t>
      </w:r>
      <w:r w:rsidR="00000000">
        <w:br/>
        <w:t>Manipal Institute of Technology • Aug 2015 – May 2019</w:t>
      </w:r>
      <w:r w:rsidR="00000000">
        <w:br/>
      </w:r>
    </w:p>
    <w:p w14:paraId="083FF634" w14:textId="77777777" w:rsidR="00634FFE" w:rsidRDefault="00000000">
      <w:pPr>
        <w:pStyle w:val="Heading1"/>
      </w:pPr>
      <w:r>
        <w:lastRenderedPageBreak/>
        <w:t>📖 Publications</w:t>
      </w:r>
    </w:p>
    <w:p w14:paraId="18D4CD9C" w14:textId="00CC1D09" w:rsidR="00634FFE" w:rsidRDefault="003548DF">
      <w:r>
        <w:t>First-author publication in Solar Energy (Elsevier)</w:t>
      </w:r>
      <w:r>
        <w:t xml:space="preserve"> </w:t>
      </w:r>
      <w:r w:rsidR="00000000">
        <w:t>"</w:t>
      </w:r>
      <w:hyperlink r:id="rId7" w:history="1">
        <w:r w:rsidR="00634FFE" w:rsidRPr="0073374F">
          <w:rPr>
            <w:rStyle w:val="Hyperlink"/>
          </w:rPr>
          <w:t>Influence of Stepped Cylindrical Turbulence Generators on the Thermal Enhancement Facto</w:t>
        </w:r>
        <w:r w:rsidR="00634FFE" w:rsidRPr="0073374F">
          <w:rPr>
            <w:rStyle w:val="Hyperlink"/>
          </w:rPr>
          <w:t>r</w:t>
        </w:r>
        <w:r w:rsidR="00634FFE" w:rsidRPr="0073374F">
          <w:rPr>
            <w:rStyle w:val="Hyperlink"/>
          </w:rPr>
          <w:t xml:space="preserve"> of a Flat Plate Solar Air Heater</w:t>
        </w:r>
      </w:hyperlink>
      <w:r w:rsidR="00000000">
        <w:t xml:space="preserve">" </w:t>
      </w:r>
    </w:p>
    <w:p w14:paraId="36E08D4C" w14:textId="77777777" w:rsidR="00634FFE" w:rsidRDefault="00000000">
      <w:pPr>
        <w:pStyle w:val="Heading1"/>
      </w:pPr>
      <w:r>
        <w:t>🏆 Awards &amp; Achievements</w:t>
      </w:r>
    </w:p>
    <w:p w14:paraId="5F997C37" w14:textId="77777777" w:rsidR="00634FFE" w:rsidRDefault="00000000">
      <w:pPr>
        <w:pStyle w:val="ListBullet"/>
      </w:pPr>
      <w:r>
        <w:t>2nd place, Essay Competition — Indian Medical Association</w:t>
      </w:r>
    </w:p>
    <w:p w14:paraId="1E3F417E" w14:textId="77777777" w:rsidR="0073374F" w:rsidRDefault="0073374F" w:rsidP="0073374F">
      <w:pPr>
        <w:pStyle w:val="ListBullet"/>
      </w:pPr>
      <w:r>
        <w:t xml:space="preserve">Gold medal in Science Olympiad </w:t>
      </w:r>
    </w:p>
    <w:p w14:paraId="7BC04DBF" w14:textId="77777777" w:rsidR="00634FFE" w:rsidRDefault="00000000">
      <w:pPr>
        <w:pStyle w:val="ListBullet"/>
      </w:pPr>
      <w:r>
        <w:t xml:space="preserve">3rd place, State-level </w:t>
      </w:r>
      <w:r w:rsidR="0073374F">
        <w:t xml:space="preserve">Open </w:t>
      </w:r>
      <w:r>
        <w:t>Chess Tournament</w:t>
      </w:r>
    </w:p>
    <w:p w14:paraId="1B738376" w14:textId="77777777" w:rsidR="00634FFE" w:rsidRDefault="00000000">
      <w:pPr>
        <w:pStyle w:val="ListBullet"/>
      </w:pPr>
      <w:r>
        <w:t>Manipal Marathon finisher — mental health awareness</w:t>
      </w:r>
    </w:p>
    <w:p w14:paraId="39870F13" w14:textId="77777777" w:rsidR="00634FFE" w:rsidRDefault="00000000">
      <w:pPr>
        <w:pStyle w:val="Heading1"/>
      </w:pPr>
      <w:r>
        <w:t>🌍 Languages</w:t>
      </w:r>
    </w:p>
    <w:p w14:paraId="0D5A1124" w14:textId="331441E0" w:rsidR="00634FFE" w:rsidRDefault="00000000">
      <w:r>
        <w:t>English, Tamil</w:t>
      </w:r>
      <w:r w:rsidR="003548DF">
        <w:t xml:space="preserve"> &amp;</w:t>
      </w:r>
      <w:r>
        <w:t xml:space="preserve"> German (A1)</w:t>
      </w:r>
    </w:p>
    <w:p w14:paraId="53503F42" w14:textId="77777777" w:rsidR="00B86C8C" w:rsidRDefault="00000000">
      <w:pPr>
        <w:pStyle w:val="Heading1"/>
      </w:pPr>
      <w:r>
        <w:t>📜 Certifications</w:t>
      </w:r>
    </w:p>
    <w:p w14:paraId="4897B51F" w14:textId="77777777" w:rsidR="00B86C8C" w:rsidRDefault="00000000">
      <w:pPr>
        <w:pStyle w:val="ListBullet"/>
      </w:pPr>
      <w:r>
        <w:t>Data Science: R Basics — HarvardX (edX), Dec 2019</w:t>
      </w:r>
    </w:p>
    <w:p w14:paraId="7F0C408C" w14:textId="77777777" w:rsidR="00B86C8C" w:rsidRDefault="00000000">
      <w:pPr>
        <w:pStyle w:val="ListBullet"/>
      </w:pPr>
      <w:r>
        <w:t>Programming for Everybody (Python) — University of Michigan (Coursera), May 2018</w:t>
      </w:r>
    </w:p>
    <w:p w14:paraId="14153658" w14:textId="77777777" w:rsidR="00B86C8C" w:rsidRDefault="00000000">
      <w:pPr>
        <w:pStyle w:val="ListBullet"/>
      </w:pPr>
      <w:r>
        <w:t>Solar Energy: Photovoltaic Conversion — Delft University of Technology (edX), May 2020</w:t>
      </w:r>
    </w:p>
    <w:sectPr w:rsidR="00B86C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8703540">
    <w:abstractNumId w:val="8"/>
  </w:num>
  <w:num w:numId="2" w16cid:durableId="1768693192">
    <w:abstractNumId w:val="6"/>
  </w:num>
  <w:num w:numId="3" w16cid:durableId="931233482">
    <w:abstractNumId w:val="5"/>
  </w:num>
  <w:num w:numId="4" w16cid:durableId="886376256">
    <w:abstractNumId w:val="4"/>
  </w:num>
  <w:num w:numId="5" w16cid:durableId="1116951784">
    <w:abstractNumId w:val="7"/>
  </w:num>
  <w:num w:numId="6" w16cid:durableId="1486699598">
    <w:abstractNumId w:val="3"/>
  </w:num>
  <w:num w:numId="7" w16cid:durableId="1968199171">
    <w:abstractNumId w:val="2"/>
  </w:num>
  <w:num w:numId="8" w16cid:durableId="758258703">
    <w:abstractNumId w:val="1"/>
  </w:num>
  <w:num w:numId="9" w16cid:durableId="28732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813"/>
    <w:rsid w:val="00034616"/>
    <w:rsid w:val="0006063C"/>
    <w:rsid w:val="0015074B"/>
    <w:rsid w:val="0029639D"/>
    <w:rsid w:val="00326F90"/>
    <w:rsid w:val="003548DF"/>
    <w:rsid w:val="004F2F9A"/>
    <w:rsid w:val="00546268"/>
    <w:rsid w:val="00634FFE"/>
    <w:rsid w:val="0073374F"/>
    <w:rsid w:val="00AA1D8D"/>
    <w:rsid w:val="00AC2E56"/>
    <w:rsid w:val="00B47730"/>
    <w:rsid w:val="00B86C8C"/>
    <w:rsid w:val="00CB0664"/>
    <w:rsid w:val="00E31285"/>
    <w:rsid w:val="00E87A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18EBB5"/>
  <w14:defaultImageDpi w14:val="300"/>
  <w15:docId w15:val="{AF470A7F-FD56-4AD3-AA8A-8CBE46E0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337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7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E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038092X203007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ANDERANTON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A, Leander Antony</cp:lastModifiedBy>
  <cp:revision>6</cp:revision>
  <dcterms:created xsi:type="dcterms:W3CDTF">2025-07-29T06:58:00Z</dcterms:created>
  <dcterms:modified xsi:type="dcterms:W3CDTF">2025-07-29T16:15:00Z</dcterms:modified>
  <cp:category/>
</cp:coreProperties>
</file>